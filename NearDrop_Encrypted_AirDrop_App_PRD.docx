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Product Requirements Document (PRD): NearDrop</w:t>
      </w:r>
    </w:p>
    <w:p>
      <w:pPr>
        <w:pStyle w:val="Heading2"/>
      </w:pPr>
      <w:r>
        <w:t>Product Summary</w:t>
      </w:r>
    </w:p>
    <w:p>
      <w:r>
        <w:t>NearDrop is a modern, privacy-focused communication app built for Apple devices. It enables encrypted, peer-to-peer messaging and file transfer via MultipeerConnectivity, similar to AirDrop but with end-to-end encryption and user identity verification.</w:t>
      </w:r>
    </w:p>
    <w:p>
      <w:pPr>
        <w:pStyle w:val="Heading2"/>
      </w:pPr>
      <w:r>
        <w:t>Objectives</w:t>
      </w:r>
    </w:p>
    <w:p>
      <w:r>
        <w:t>1. Secure, serverless local communication.</w:t>
        <w:br/>
        <w:t>2. 1:1 and group messaging (2–8 peers).</w:t>
        <w:br/>
        <w:t>3. Encrypted file and text transfers.</w:t>
        <w:br/>
        <w:t>4. AirDrop-like UX with persistent encryption.</w:t>
        <w:br/>
        <w:t>5. Built entirely on Apple’s modern frameworks.</w:t>
      </w:r>
    </w:p>
    <w:p>
      <w:pPr>
        <w:pStyle w:val="Heading2"/>
      </w:pPr>
      <w:r>
        <w:t>Target Platforms &amp; Stack</w:t>
      </w:r>
    </w:p>
    <w:p>
      <w:r>
        <w:t>Language: Swift 5.10+</w:t>
        <w:br/>
        <w:t>UI: SwiftUI</w:t>
        <w:br/>
        <w:t>Networking: MultipeerConnectivity</w:t>
        <w:br/>
        <w:t>Encryption: CryptoKit (X25519, Ed25519, AES-GCM)</w:t>
        <w:br/>
        <w:t>Storage: Core Data / SQLite</w:t>
        <w:br/>
        <w:t>Persistence: Keychain + Secure Enclave</w:t>
        <w:br/>
        <w:t>Architecture: MVVM + Swift Concurrency</w:t>
        <w:br/>
        <w:t>Testing: XCTest</w:t>
      </w:r>
    </w:p>
    <w:p>
      <w:pPr>
        <w:pStyle w:val="Heading2"/>
      </w:pPr>
      <w:r>
        <w:t>Core Features</w:t>
      </w:r>
    </w:p>
    <w:p>
      <w:r>
        <w:t>1. 1:1 encrypted messaging.</w:t>
        <w:br/>
        <w:t>2. Group chats up to 8 peers.</w:t>
        <w:br/>
        <w:t>3. Encrypted file sharing.</w:t>
        <w:br/>
        <w:t>4. Offline-first, serverless.</w:t>
        <w:br/>
        <w:t>5. Safety code verification.</w:t>
        <w:br/>
        <w:t>6. Ephemeral messaging (24h/7d).</w:t>
      </w:r>
    </w:p>
    <w:p>
      <w:pPr>
        <w:pStyle w:val="Heading2"/>
      </w:pPr>
      <w:r>
        <w:t>Extended Features (V1+)</w:t>
      </w:r>
    </w:p>
    <w:p>
      <w:r>
        <w:t>• Crypto payload transfer (signed transactions).</w:t>
        <w:br/>
        <w:t>• Media &amp; voice notes.</w:t>
        <w:br/>
        <w:t>• QR device linking.</w:t>
        <w:br/>
        <w:t>• Encrypted contact sharing.</w:t>
        <w:br/>
        <w:t>• AirDrop integration for .ndmsg files.</w:t>
      </w:r>
    </w:p>
    <w:p>
      <w:pPr>
        <w:pStyle w:val="Heading2"/>
      </w:pPr>
      <w:r>
        <w:t>Key Use Cases</w:t>
      </w:r>
    </w:p>
    <w:p>
      <w:r>
        <w:t>• Offline chat</w:t>
        <w:br/>
        <w:t>• Secure credential handoff</w:t>
        <w:br/>
        <w:t>• Ad-hoc team comms</w:t>
        <w:br/>
        <w:t>• Encrypted crypto payload exchange</w:t>
      </w:r>
    </w:p>
    <w:p>
      <w:pPr>
        <w:pStyle w:val="Heading2"/>
      </w:pPr>
      <w:r>
        <w:t>Security Model</w:t>
      </w:r>
    </w:p>
    <w:p>
      <w:r>
        <w:t>• Identity: Ed25519 signing</w:t>
        <w:br/>
        <w:t>• Session: X25519 ephemeral keys</w:t>
        <w:br/>
        <w:t>• Encryption: AES-GCM</w:t>
        <w:br/>
        <w:t>• Key derivation: HKDF-SHA256</w:t>
        <w:br/>
        <w:t>• Safety codes for verification</w:t>
        <w:br/>
        <w:t>• On-device Keychain storage</w:t>
      </w:r>
    </w:p>
    <w:p>
      <w:pPr>
        <w:pStyle w:val="Heading2"/>
      </w:pPr>
      <w:r>
        <w:t>UX &amp; Interface</w:t>
      </w:r>
    </w:p>
    <w:p>
      <w:r>
        <w:t>Clean, Apple-like UI with Discovery, Chat, Group Chat, and Settings screens.</w:t>
        <w:br/>
        <w:t>Minimalist SwiftUI design using system colors and typography.</w:t>
      </w:r>
    </w:p>
    <w:p>
      <w:pPr>
        <w:pStyle w:val="Heading2"/>
      </w:pPr>
      <w:r>
        <w:t>Data &amp; Privacy</w:t>
      </w:r>
    </w:p>
    <w:p>
      <w:r>
        <w:t>All data stored locally and encrypted.</w:t>
        <w:br/>
        <w:t>No servers or analytics by default.</w:t>
        <w:br/>
        <w:t>Optional opt-in telemetry (aggregated only).</w:t>
      </w:r>
    </w:p>
    <w:p>
      <w:pPr>
        <w:pStyle w:val="Heading2"/>
      </w:pPr>
      <w:r>
        <w:t>Developer Notes</w:t>
      </w:r>
    </w:p>
    <w:p>
      <w:r>
        <w:t>• Use SwiftUI universal project.</w:t>
        <w:br/>
        <w:t>• Implement MPC peer discovery + crypto handshake.</w:t>
        <w:br/>
        <w:t>• Build 1:1 encrypted chat first.</w:t>
        <w:br/>
        <w:t>• Add Core Data persistence.</w:t>
        <w:br/>
        <w:t>• Use async/await.</w:t>
        <w:br/>
        <w:t>• Add XCTest for crypto + reliability.</w:t>
      </w:r>
    </w:p>
    <w:p>
      <w:pPr>
        <w:pStyle w:val="Heading2"/>
      </w:pPr>
      <w:r>
        <w:t>Roadmap</w:t>
      </w:r>
    </w:p>
    <w:p>
      <w:r>
        <w:t>Phase 1: Encrypted 1:1 chat (4 weeks)</w:t>
        <w:br/>
        <w:t>Phase 2: Group chat + attachments (8 weeks)</w:t>
        <w:br/>
        <w:t>Phase 3: Crypto payloads (12 weeks)</w:t>
        <w:br/>
        <w:t>Phase 4: UI polish + App Store prep (14+ weeks)</w:t>
      </w:r>
    </w:p>
    <w:p>
      <w:pPr>
        <w:pStyle w:val="Heading2"/>
      </w:pPr>
      <w:r>
        <w:t>Risks &amp; Mitigation</w:t>
      </w:r>
    </w:p>
    <w:p>
      <w:r>
        <w:t>• MPC instability → retry logic</w:t>
        <w:br/>
        <w:t>• Key mismatch UX → simple safety codes</w:t>
        <w:br/>
        <w:t>• App Store crypto policy → position as messaging app</w:t>
        <w:br/>
        <w:t>• Battery → limit background discovery</w:t>
      </w:r>
    </w:p>
    <w:p>
      <w:pPr>
        <w:pStyle w:val="Heading2"/>
      </w:pPr>
      <w:r>
        <w:t>Deliverables for Claude Code</w:t>
      </w:r>
    </w:p>
    <w:p>
      <w:r>
        <w:t>1. SwiftUI universal app scaffold.</w:t>
        <w:br/>
        <w:t>2. CryptoKitWrapper.swift</w:t>
        <w:br/>
        <w:t>3. PeerService.swift (MPC)</w:t>
        <w:br/>
        <w:t>4. MessageStore.swift</w:t>
        <w:br/>
        <w:t>5. ChatView.swift</w:t>
        <w:br/>
        <w:t>6. Working 1:1 encryption prototype.</w:t>
      </w:r>
    </w:p>
    <w:p>
      <w:pPr>
        <w:pStyle w:val="Heading2"/>
      </w:pPr>
      <w:r>
        <w:t>Acceptance Criteria</w:t>
      </w:r>
    </w:p>
    <w:p>
      <w:r>
        <w:t>✅ Devices discover/connect</w:t>
        <w:br/>
        <w:t>✅ Safety codes match</w:t>
        <w:br/>
        <w:t>✅ Messages decrypt correctly</w:t>
        <w:br/>
        <w:t>✅ Attachments transfer securely</w:t>
        <w:br/>
        <w:t>✅ 100% offline</w:t>
        <w:br/>
        <w:t>✅ Privacy-compliant</w:t>
      </w:r>
    </w:p>
    <w:p>
      <w:pPr>
        <w:pStyle w:val="Heading2"/>
      </w:pPr>
      <w:r>
        <w:t>Future Opportunities</w:t>
      </w:r>
    </w:p>
    <w:p>
      <w:r>
        <w:t>• Offline asset handoff</w:t>
        <w:br/>
        <w:t>• Local web3 broadcast</w:t>
        <w:br/>
        <w:t>• Apple Watch integration</w:t>
        <w:br/>
        <w:t>• Enterprise/MDM edition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